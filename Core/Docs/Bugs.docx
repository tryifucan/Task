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B2DCB8" w14:textId="640D0EE3" w:rsidR="004B632E" w:rsidRDefault="00000000">
      <w:pPr>
        <w:pStyle w:val="aa"/>
      </w:pPr>
      <w:r>
        <w:t>Bug Report</w:t>
      </w:r>
    </w:p>
    <w:p w14:paraId="328D3792" w14:textId="42E127C9" w:rsidR="004667D7" w:rsidRPr="004667D7" w:rsidRDefault="002A4F99" w:rsidP="004667D7">
      <w:r>
        <w:rPr>
          <w:b/>
          <w:bCs/>
        </w:rPr>
        <w:t>1.</w:t>
      </w:r>
      <w:r w:rsidR="002629BA" w:rsidRPr="002629BA">
        <w:t xml:space="preserve"> </w:t>
      </w:r>
      <w:r w:rsidR="002629BA" w:rsidRPr="002629BA">
        <w:rPr>
          <w:b/>
          <w:bCs/>
        </w:rPr>
        <w:t>Frontend does not use API calls for navigation and CRUD operations</w:t>
      </w:r>
      <w:r>
        <w:br/>
      </w:r>
      <w:r w:rsidRPr="002A4F99">
        <w:rPr>
          <w:b/>
          <w:bCs/>
        </w:rPr>
        <w:t>Description:</w:t>
      </w:r>
      <w:r>
        <w:t xml:space="preserve"> </w:t>
      </w:r>
      <w:r>
        <w:br/>
      </w:r>
      <w:r w:rsidR="002629BA" w:rsidRPr="002629BA">
        <w:t>The application performs full HTML page reloads for navigation and CRUD operations instead of dynamically interacting with backend APIs via asynchronous calls. Modules like Users and Books load full pages and submit forms by reloading the page rather than making API requests.</w:t>
      </w:r>
      <w:r>
        <w:br/>
      </w:r>
      <w:r w:rsidRPr="002A4F99">
        <w:rPr>
          <w:b/>
          <w:bCs/>
        </w:rPr>
        <w:t>Steps:</w:t>
      </w:r>
      <w:r>
        <w:rPr>
          <w:b/>
          <w:bCs/>
        </w:rPr>
        <w:br/>
      </w:r>
      <w:r w:rsidR="004667D7">
        <w:t>1.</w:t>
      </w:r>
      <w:r w:rsidR="004667D7" w:rsidRPr="004667D7">
        <w:t xml:space="preserve"> Navigate to the app and open dev tools Network tab.</w:t>
      </w:r>
    </w:p>
    <w:p w14:paraId="6E99BCD8" w14:textId="52C01612" w:rsidR="004667D7" w:rsidRPr="004667D7" w:rsidRDefault="004667D7" w:rsidP="004667D7">
      <w:r>
        <w:t>2.</w:t>
      </w:r>
      <w:r w:rsidRPr="004667D7">
        <w:t xml:space="preserve"> Login and navigate between pages/modules like Users and Books.</w:t>
      </w:r>
    </w:p>
    <w:p w14:paraId="1AEE9E63" w14:textId="2E1B9864" w:rsidR="004667D7" w:rsidRPr="004667D7" w:rsidRDefault="004667D7" w:rsidP="004667D7">
      <w:r>
        <w:t>3.</w:t>
      </w:r>
      <w:r w:rsidRPr="004667D7">
        <w:t xml:space="preserve"> Perform operations such as create, view, delete records.</w:t>
      </w:r>
    </w:p>
    <w:p w14:paraId="7C317DAF" w14:textId="43844D69" w:rsidR="002A4F99" w:rsidRDefault="004667D7" w:rsidP="002A4F99">
      <w:r>
        <w:t>4.</w:t>
      </w:r>
      <w:r w:rsidRPr="004667D7">
        <w:t xml:space="preserve"> Observe that no API requests are made, and full page reloads occur.</w:t>
      </w:r>
      <w:r w:rsidRPr="004667D7">
        <w:br/>
      </w:r>
      <w:r w:rsidRPr="004667D7">
        <w:rPr>
          <w:b/>
          <w:bCs/>
        </w:rPr>
        <w:t>Expected behavior:</w:t>
      </w:r>
      <w:r w:rsidRPr="004667D7">
        <w:br/>
        <w:t>All navigation and CRUD operations should be done through API calls to allow dynamic page updates without full reloads.</w:t>
      </w:r>
      <w:r w:rsidRPr="004667D7">
        <w:br/>
      </w:r>
      <w:r w:rsidRPr="004667D7">
        <w:rPr>
          <w:b/>
          <w:bCs/>
        </w:rPr>
        <w:t>Actual behavior:</w:t>
      </w:r>
      <w:r w:rsidRPr="004667D7">
        <w:br/>
        <w:t>Full page reloads happen on each action, and no API calls are made.</w:t>
      </w:r>
      <w:r w:rsidR="002A4F99">
        <w:br/>
      </w:r>
      <w:r w:rsidR="002A4F99">
        <w:br/>
      </w:r>
      <w:r w:rsidR="001565A7" w:rsidRPr="00BD7CEE">
        <w:rPr>
          <w:b/>
          <w:bCs/>
        </w:rPr>
        <w:t>2.</w:t>
      </w:r>
      <w:r w:rsidR="00BD7CEE" w:rsidRPr="00BD7CEE">
        <w:rPr>
          <w:b/>
          <w:bCs/>
        </w:rPr>
        <w:t>Login form does not authenticate</w:t>
      </w:r>
      <w:r w:rsidR="00BD7CEE">
        <w:br/>
      </w:r>
      <w:r w:rsidR="00BD7CEE" w:rsidRPr="00BD7CEE">
        <w:rPr>
          <w:b/>
          <w:bCs/>
        </w:rPr>
        <w:t>Description:</w:t>
      </w:r>
      <w:r w:rsidR="00BD7CEE">
        <w:br/>
        <w:t>The login form does not send credentials to an API. The “Sign In” button has a static page</w:t>
      </w:r>
      <w:r w:rsidR="00BD7CEE">
        <w:br/>
        <w:t>redirect without validation.</w:t>
      </w:r>
      <w:r w:rsidR="00BD7CEE">
        <w:br/>
      </w:r>
      <w:r w:rsidR="00BD7CEE" w:rsidRPr="00BD7CEE">
        <w:rPr>
          <w:b/>
          <w:bCs/>
        </w:rPr>
        <w:t>Steps:</w:t>
      </w:r>
      <w:r w:rsidR="00BD7CEE">
        <w:br/>
        <w:t>1. Navigate to qa-task.immedis.com</w:t>
      </w:r>
      <w:r w:rsidR="00BD7CEE">
        <w:br/>
        <w:t>2. Open the browser dev tools and go to Network tab.</w:t>
      </w:r>
      <w:r w:rsidR="00BD7CEE">
        <w:br/>
        <w:t>3. Enter any username and password</w:t>
      </w:r>
      <w:r w:rsidR="00BD7CEE">
        <w:br/>
        <w:t>4. Click the “Sign In” button and observe the network tab.</w:t>
      </w:r>
      <w:r w:rsidR="00BD7CEE">
        <w:br/>
        <w:t>5. Observe that no API request is made to authenticate the credentials and the “Sign In” button has a static redirect.</w:t>
      </w:r>
      <w:r w:rsidR="00BD7CEE">
        <w:br/>
      </w:r>
      <w:r w:rsidR="00BD7CEE" w:rsidRPr="00BD7CEE">
        <w:rPr>
          <w:b/>
          <w:bCs/>
        </w:rPr>
        <w:t>Expected behavior:</w:t>
      </w:r>
      <w:r w:rsidR="00BD7CEE">
        <w:br/>
        <w:t>Login should send a POST request to an API and validation errors or success.</w:t>
      </w:r>
      <w:r w:rsidR="00BD7CEE">
        <w:br/>
      </w:r>
      <w:r w:rsidR="00BD7CEE" w:rsidRPr="00BD7CEE">
        <w:rPr>
          <w:b/>
          <w:bCs/>
        </w:rPr>
        <w:t>Actual behavior:</w:t>
      </w:r>
      <w:r w:rsidR="00BD7CEE">
        <w:br/>
        <w:t>Clicking “Sign In” simply redirects to another page, regardless of the input.</w:t>
      </w:r>
    </w:p>
    <w:p w14:paraId="2CCD77C7" w14:textId="2F57554C" w:rsidR="003B12B7" w:rsidRPr="003B12B7" w:rsidRDefault="00BD7CEE" w:rsidP="003B12B7">
      <w:r w:rsidRPr="00BD7CEE">
        <w:rPr>
          <w:b/>
          <w:bCs/>
        </w:rPr>
        <w:t>3.</w:t>
      </w:r>
      <w:r w:rsidR="00BE338A">
        <w:rPr>
          <w:b/>
          <w:bCs/>
        </w:rPr>
        <w:t>Unable to create new user via API</w:t>
      </w:r>
      <w:r>
        <w:br/>
      </w:r>
      <w:r w:rsidRPr="00BD7CEE">
        <w:rPr>
          <w:b/>
          <w:bCs/>
        </w:rPr>
        <w:t>Description:</w:t>
      </w:r>
      <w:r>
        <w:br/>
      </w:r>
      <w:r w:rsidR="003B12B7" w:rsidRPr="003B12B7">
        <w:t>The POST /</w:t>
      </w:r>
      <w:proofErr w:type="spellStart"/>
      <w:r w:rsidR="003B12B7" w:rsidRPr="003B12B7">
        <w:t>api</w:t>
      </w:r>
      <w:proofErr w:type="spellEnd"/>
      <w:r w:rsidR="003B12B7" w:rsidRPr="003B12B7">
        <w:t>/</w:t>
      </w:r>
      <w:proofErr w:type="gramStart"/>
      <w:r w:rsidR="003B12B7" w:rsidRPr="003B12B7">
        <w:t>users</w:t>
      </w:r>
      <w:proofErr w:type="gramEnd"/>
      <w:r w:rsidR="003B12B7" w:rsidRPr="003B12B7">
        <w:t xml:space="preserve"> endpoint does not create</w:t>
      </w:r>
      <w:r w:rsidR="003B12B7">
        <w:t xml:space="preserve"> </w:t>
      </w:r>
      <w:r w:rsidR="003B12B7" w:rsidRPr="003B12B7">
        <w:t xml:space="preserve">a new user. Even though the request may return a successful response, no new user appears in </w:t>
      </w:r>
      <w:r w:rsidR="003B12B7">
        <w:t>the</w:t>
      </w:r>
      <w:r w:rsidR="003B12B7" w:rsidRPr="003B12B7">
        <w:t xml:space="preserve"> GET /</w:t>
      </w:r>
      <w:proofErr w:type="spellStart"/>
      <w:r w:rsidR="003B12B7" w:rsidRPr="003B12B7">
        <w:t>api</w:t>
      </w:r>
      <w:proofErr w:type="spellEnd"/>
      <w:r w:rsidR="003B12B7" w:rsidRPr="003B12B7">
        <w:t>/users calls.</w:t>
      </w:r>
      <w:r>
        <w:br/>
      </w:r>
      <w:r w:rsidRPr="00BD7CEE">
        <w:rPr>
          <w:b/>
          <w:bCs/>
        </w:rPr>
        <w:t>Steps:</w:t>
      </w:r>
      <w:r>
        <w:br/>
      </w:r>
      <w:r w:rsidR="003B12B7">
        <w:lastRenderedPageBreak/>
        <w:t>1.</w:t>
      </w:r>
      <w:r w:rsidR="003B12B7" w:rsidRPr="003B12B7">
        <w:t xml:space="preserve"> Send a POST request to /</w:t>
      </w:r>
      <w:proofErr w:type="spellStart"/>
      <w:r w:rsidR="003B12B7" w:rsidRPr="003B12B7">
        <w:t>api</w:t>
      </w:r>
      <w:proofErr w:type="spellEnd"/>
      <w:r w:rsidR="003B12B7" w:rsidRPr="003B12B7">
        <w:t>/users with valid user data.</w:t>
      </w:r>
      <w:r w:rsidR="003B12B7">
        <w:br/>
        <w:t>2.</w:t>
      </w:r>
      <w:r w:rsidR="003B12B7" w:rsidRPr="003B12B7">
        <w:t xml:space="preserve"> Send a GET request to /</w:t>
      </w:r>
      <w:proofErr w:type="spellStart"/>
      <w:r w:rsidR="003B12B7" w:rsidRPr="003B12B7">
        <w:t>api</w:t>
      </w:r>
      <w:proofErr w:type="spellEnd"/>
      <w:r w:rsidR="003B12B7" w:rsidRPr="003B12B7">
        <w:t>/users.</w:t>
      </w:r>
      <w:r w:rsidR="003B12B7">
        <w:br/>
        <w:t>3.</w:t>
      </w:r>
      <w:r w:rsidR="003B12B7" w:rsidRPr="003B12B7">
        <w:t xml:space="preserve"> Observe that the new user does not appear in the list.</w:t>
      </w:r>
      <w:r w:rsidR="003B12B7" w:rsidRPr="003B12B7">
        <w:br/>
      </w:r>
      <w:r w:rsidR="003B12B7" w:rsidRPr="003B12B7">
        <w:rPr>
          <w:b/>
          <w:bCs/>
        </w:rPr>
        <w:t>Expected behavior:</w:t>
      </w:r>
      <w:r w:rsidR="003B12B7" w:rsidRPr="003B12B7">
        <w:br/>
        <w:t>The new user should be saved and retrievable via GET /</w:t>
      </w:r>
      <w:proofErr w:type="spellStart"/>
      <w:r w:rsidR="003B12B7" w:rsidRPr="003B12B7">
        <w:t>api</w:t>
      </w:r>
      <w:proofErr w:type="spellEnd"/>
      <w:r w:rsidR="003B12B7" w:rsidRPr="003B12B7">
        <w:t>/users.</w:t>
      </w:r>
      <w:r w:rsidR="003B12B7" w:rsidRPr="003B12B7">
        <w:br/>
      </w:r>
      <w:r w:rsidR="003B12B7" w:rsidRPr="003B12B7">
        <w:rPr>
          <w:b/>
          <w:bCs/>
        </w:rPr>
        <w:t>Actual behavior:</w:t>
      </w:r>
      <w:r w:rsidR="003B12B7" w:rsidRPr="003B12B7">
        <w:br/>
        <w:t>The user is not persisted or returned in subsequent GET requests.</w:t>
      </w:r>
      <w:r w:rsidR="003B12B7">
        <w:br/>
      </w:r>
      <w:r w:rsidR="002629BA">
        <w:br/>
      </w:r>
      <w:r w:rsidR="002629BA" w:rsidRPr="003B12B7">
        <w:rPr>
          <w:b/>
          <w:bCs/>
        </w:rPr>
        <w:t>4.</w:t>
      </w:r>
      <w:r w:rsidR="003B12B7" w:rsidRPr="003B12B7">
        <w:rPr>
          <w:b/>
          <w:bCs/>
        </w:rPr>
        <w:t>Unalbe to create new book via API</w:t>
      </w:r>
      <w:r w:rsidR="002629BA">
        <w:br/>
      </w:r>
      <w:r w:rsidR="003B12B7" w:rsidRPr="003B12B7">
        <w:rPr>
          <w:b/>
          <w:bCs/>
        </w:rPr>
        <w:t>Description:</w:t>
      </w:r>
      <w:r w:rsidR="003B12B7" w:rsidRPr="003B12B7">
        <w:br/>
        <w:t>The POST /</w:t>
      </w:r>
      <w:proofErr w:type="spellStart"/>
      <w:r w:rsidR="003B12B7" w:rsidRPr="003B12B7">
        <w:t>api</w:t>
      </w:r>
      <w:proofErr w:type="spellEnd"/>
      <w:r w:rsidR="003B12B7" w:rsidRPr="003B12B7">
        <w:t xml:space="preserve">/books endpoint does not </w:t>
      </w:r>
      <w:r w:rsidR="003B12B7">
        <w:t>create</w:t>
      </w:r>
      <w:r w:rsidR="003B12B7" w:rsidRPr="003B12B7">
        <w:t xml:space="preserve"> new books. Even after a successful response, the book is missing when using GET /</w:t>
      </w:r>
      <w:proofErr w:type="spellStart"/>
      <w:r w:rsidR="003B12B7" w:rsidRPr="003B12B7">
        <w:t>api</w:t>
      </w:r>
      <w:proofErr w:type="spellEnd"/>
      <w:r w:rsidR="003B12B7" w:rsidRPr="003B12B7">
        <w:t>/books.</w:t>
      </w:r>
      <w:r w:rsidR="003B12B7" w:rsidRPr="003B12B7">
        <w:br/>
      </w:r>
      <w:r w:rsidR="003B12B7" w:rsidRPr="003B12B7">
        <w:rPr>
          <w:b/>
          <w:bCs/>
        </w:rPr>
        <w:t>Steps to reproduce:</w:t>
      </w:r>
      <w:r w:rsidR="003B12B7">
        <w:br/>
        <w:t xml:space="preserve">1. </w:t>
      </w:r>
      <w:r w:rsidR="003B12B7" w:rsidRPr="003B12B7">
        <w:t>Send a POST request to /</w:t>
      </w:r>
      <w:proofErr w:type="spellStart"/>
      <w:r w:rsidR="003B12B7" w:rsidRPr="003B12B7">
        <w:t>api</w:t>
      </w:r>
      <w:proofErr w:type="spellEnd"/>
      <w:r w:rsidR="003B12B7" w:rsidRPr="003B12B7">
        <w:t>/books with valid book data.</w:t>
      </w:r>
      <w:r w:rsidR="003B12B7">
        <w:br/>
        <w:t xml:space="preserve">2. </w:t>
      </w:r>
      <w:r w:rsidR="003B12B7" w:rsidRPr="003B12B7">
        <w:t>Send a GET request to /</w:t>
      </w:r>
      <w:proofErr w:type="spellStart"/>
      <w:r w:rsidR="003B12B7" w:rsidRPr="003B12B7">
        <w:t>api</w:t>
      </w:r>
      <w:proofErr w:type="spellEnd"/>
      <w:r w:rsidR="003B12B7" w:rsidRPr="003B12B7">
        <w:t>/</w:t>
      </w:r>
      <w:proofErr w:type="spellStart"/>
      <w:r w:rsidR="003B12B7" w:rsidRPr="003B12B7">
        <w:t>books.</w:t>
      </w:r>
      <w:proofErr w:type="spellEnd"/>
      <w:r w:rsidR="003B12B7">
        <w:br/>
        <w:t xml:space="preserve">3. </w:t>
      </w:r>
      <w:r w:rsidR="003B12B7" w:rsidRPr="003B12B7">
        <w:t>The new book is not included in the response.</w:t>
      </w:r>
      <w:r w:rsidR="003B12B7" w:rsidRPr="003B12B7">
        <w:br/>
      </w:r>
      <w:r w:rsidR="003B12B7" w:rsidRPr="003B12B7">
        <w:rPr>
          <w:b/>
          <w:bCs/>
        </w:rPr>
        <w:t>Expected behavior:</w:t>
      </w:r>
      <w:r w:rsidR="003B12B7" w:rsidRPr="003B12B7">
        <w:br/>
        <w:t>Newly added book should be saved and retrievable.</w:t>
      </w:r>
      <w:r w:rsidR="003B12B7" w:rsidRPr="003B12B7">
        <w:br/>
      </w:r>
      <w:r w:rsidR="003B12B7" w:rsidRPr="003B12B7">
        <w:rPr>
          <w:b/>
          <w:bCs/>
        </w:rPr>
        <w:t>Actual behavior:</w:t>
      </w:r>
      <w:r w:rsidR="003B12B7" w:rsidRPr="003B12B7">
        <w:br/>
        <w:t>No change is observed in the books list.</w:t>
      </w:r>
      <w:r w:rsidR="003B12B7">
        <w:br/>
      </w:r>
      <w:r w:rsidR="003B12B7">
        <w:br/>
      </w:r>
      <w:r w:rsidR="003B12B7" w:rsidRPr="003B12B7">
        <w:rPr>
          <w:b/>
          <w:bCs/>
        </w:rPr>
        <w:t>5. Unable to request for taking a book</w:t>
      </w:r>
      <w:r w:rsidR="003B12B7">
        <w:rPr>
          <w:b/>
          <w:bCs/>
        </w:rPr>
        <w:br/>
      </w:r>
      <w:r w:rsidR="003B12B7" w:rsidRPr="003B12B7">
        <w:rPr>
          <w:b/>
          <w:bCs/>
        </w:rPr>
        <w:t>Description:</w:t>
      </w:r>
      <w:r w:rsidR="003B12B7" w:rsidRPr="003B12B7">
        <w:br/>
        <w:t>The POST /</w:t>
      </w:r>
      <w:proofErr w:type="spellStart"/>
      <w:r w:rsidR="003B12B7" w:rsidRPr="003B12B7">
        <w:t>api</w:t>
      </w:r>
      <w:proofErr w:type="spellEnd"/>
      <w:r w:rsidR="003B12B7" w:rsidRPr="003B12B7">
        <w:t>/</w:t>
      </w:r>
      <w:proofErr w:type="spellStart"/>
      <w:r w:rsidR="003B12B7" w:rsidRPr="003B12B7">
        <w:t>getbook</w:t>
      </w:r>
      <w:proofErr w:type="spellEnd"/>
      <w:r w:rsidR="003B12B7" w:rsidRPr="003B12B7">
        <w:t xml:space="preserve"> endpoint does not seem to update the system or return a valid "taken book" entry.</w:t>
      </w:r>
      <w:r w:rsidR="003B12B7" w:rsidRPr="003B12B7">
        <w:br/>
      </w:r>
      <w:r w:rsidR="003B12B7" w:rsidRPr="003B12B7">
        <w:rPr>
          <w:b/>
          <w:bCs/>
        </w:rPr>
        <w:t>Steps to reproduce:</w:t>
      </w:r>
      <w:r w:rsidR="003B12B7">
        <w:br/>
        <w:t xml:space="preserve">1. </w:t>
      </w:r>
      <w:r w:rsidR="003B12B7" w:rsidRPr="003B12B7">
        <w:t>Send a POST to /</w:t>
      </w:r>
      <w:proofErr w:type="spellStart"/>
      <w:r w:rsidR="003B12B7" w:rsidRPr="003B12B7">
        <w:t>api</w:t>
      </w:r>
      <w:proofErr w:type="spellEnd"/>
      <w:r w:rsidR="003B12B7" w:rsidRPr="003B12B7">
        <w:t>/</w:t>
      </w:r>
      <w:proofErr w:type="spellStart"/>
      <w:r w:rsidR="003B12B7" w:rsidRPr="003B12B7">
        <w:t>getbook</w:t>
      </w:r>
      <w:proofErr w:type="spellEnd"/>
      <w:r w:rsidR="003B12B7" w:rsidRPr="003B12B7">
        <w:t xml:space="preserve"> with </w:t>
      </w:r>
      <w:proofErr w:type="spellStart"/>
      <w:r w:rsidR="003B12B7" w:rsidRPr="003B12B7">
        <w:t>userid</w:t>
      </w:r>
      <w:proofErr w:type="spellEnd"/>
      <w:r w:rsidR="003B12B7" w:rsidRPr="003B12B7">
        <w:t xml:space="preserve"> and </w:t>
      </w:r>
      <w:proofErr w:type="spellStart"/>
      <w:r w:rsidR="003B12B7" w:rsidRPr="003B12B7">
        <w:t>bookid.</w:t>
      </w:r>
      <w:proofErr w:type="spellEnd"/>
      <w:r w:rsidR="003B12B7">
        <w:br/>
        <w:t xml:space="preserve">2. </w:t>
      </w:r>
      <w:r w:rsidR="003B12B7" w:rsidRPr="003B12B7">
        <w:t>Expect to receive an updated list of taken books.</w:t>
      </w:r>
      <w:r w:rsidR="003B12B7">
        <w:br/>
        <w:t xml:space="preserve">3. </w:t>
      </w:r>
      <w:r w:rsidR="003B12B7" w:rsidRPr="003B12B7">
        <w:t>The same result is returned regardless of the request.</w:t>
      </w:r>
      <w:r w:rsidR="003B12B7" w:rsidRPr="003B12B7">
        <w:br/>
      </w:r>
      <w:r w:rsidR="003B12B7" w:rsidRPr="003B12B7">
        <w:rPr>
          <w:b/>
          <w:bCs/>
        </w:rPr>
        <w:t>Expected behavior:</w:t>
      </w:r>
      <w:r w:rsidR="003B12B7" w:rsidRPr="003B12B7">
        <w:br/>
        <w:t>The book should be marked as taken by the user and appear in subsequent queries.</w:t>
      </w:r>
      <w:r w:rsidR="003B12B7" w:rsidRPr="003B12B7">
        <w:br/>
      </w:r>
      <w:r w:rsidR="003B12B7" w:rsidRPr="003B12B7">
        <w:rPr>
          <w:b/>
          <w:bCs/>
        </w:rPr>
        <w:t>Actual behavior:</w:t>
      </w:r>
      <w:r w:rsidR="003B12B7" w:rsidRPr="003B12B7">
        <w:br/>
        <w:t>The API does not reflect the change, and the book remains unaffected.</w:t>
      </w:r>
    </w:p>
    <w:p w14:paraId="49E4EE62" w14:textId="6178DD3D" w:rsidR="003B12B7" w:rsidRPr="003B12B7" w:rsidRDefault="003B12B7" w:rsidP="003B12B7"/>
    <w:p w14:paraId="2D81F23C" w14:textId="6E99F147" w:rsidR="00BD7CEE" w:rsidRDefault="002629BA" w:rsidP="002A4F99">
      <w:r>
        <w:br/>
      </w:r>
    </w:p>
    <w:sectPr w:rsidR="00BD7CE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C443D76"/>
    <w:multiLevelType w:val="hybridMultilevel"/>
    <w:tmpl w:val="EF16C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E21AC8"/>
    <w:multiLevelType w:val="hybridMultilevel"/>
    <w:tmpl w:val="3C62E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A1481A"/>
    <w:multiLevelType w:val="multilevel"/>
    <w:tmpl w:val="98601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714A29"/>
    <w:multiLevelType w:val="multilevel"/>
    <w:tmpl w:val="7332D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6E6B46"/>
    <w:multiLevelType w:val="hybridMultilevel"/>
    <w:tmpl w:val="35021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6966056">
    <w:abstractNumId w:val="8"/>
  </w:num>
  <w:num w:numId="2" w16cid:durableId="1102259557">
    <w:abstractNumId w:val="6"/>
  </w:num>
  <w:num w:numId="3" w16cid:durableId="1613197452">
    <w:abstractNumId w:val="5"/>
  </w:num>
  <w:num w:numId="4" w16cid:durableId="1971593677">
    <w:abstractNumId w:val="4"/>
  </w:num>
  <w:num w:numId="5" w16cid:durableId="471144788">
    <w:abstractNumId w:val="7"/>
  </w:num>
  <w:num w:numId="6" w16cid:durableId="400833394">
    <w:abstractNumId w:val="3"/>
  </w:num>
  <w:num w:numId="7" w16cid:durableId="687290945">
    <w:abstractNumId w:val="2"/>
  </w:num>
  <w:num w:numId="8" w16cid:durableId="976884555">
    <w:abstractNumId w:val="1"/>
  </w:num>
  <w:num w:numId="9" w16cid:durableId="491143906">
    <w:abstractNumId w:val="0"/>
  </w:num>
  <w:num w:numId="10" w16cid:durableId="1664162877">
    <w:abstractNumId w:val="9"/>
  </w:num>
  <w:num w:numId="11" w16cid:durableId="1457022920">
    <w:abstractNumId w:val="10"/>
  </w:num>
  <w:num w:numId="12" w16cid:durableId="2067138883">
    <w:abstractNumId w:val="13"/>
  </w:num>
  <w:num w:numId="13" w16cid:durableId="1666398736">
    <w:abstractNumId w:val="11"/>
  </w:num>
  <w:num w:numId="14" w16cid:durableId="40645718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565A7"/>
    <w:rsid w:val="002629BA"/>
    <w:rsid w:val="0029639D"/>
    <w:rsid w:val="002A4F99"/>
    <w:rsid w:val="00316637"/>
    <w:rsid w:val="00326F90"/>
    <w:rsid w:val="003B12B7"/>
    <w:rsid w:val="004667D7"/>
    <w:rsid w:val="004B632E"/>
    <w:rsid w:val="00AA1D8D"/>
    <w:rsid w:val="00B47730"/>
    <w:rsid w:val="00BD7CEE"/>
    <w:rsid w:val="00BE338A"/>
    <w:rsid w:val="00C31E4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2D4605"/>
  <w14:defaultImageDpi w14:val="300"/>
  <w15:docId w15:val="{D7B9FD90-5773-4804-8BB1-54BCAAD3F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Горен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Долен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лавие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лавие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лавие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лавие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лавие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ен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ен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ен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на макрос Знак"/>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Цитат Знак"/>
    <w:basedOn w:val="a2"/>
    <w:link w:val="af5"/>
    <w:uiPriority w:val="29"/>
    <w:rsid w:val="00FC693F"/>
    <w:rPr>
      <w:i/>
      <w:iCs/>
      <w:color w:val="000000" w:themeColor="text1"/>
    </w:rPr>
  </w:style>
  <w:style w:type="character" w:customStyle="1" w:styleId="40">
    <w:name w:val="Заглавие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лавие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лавие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лавие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лавие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лавие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Интензивно цитиране Знак"/>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a">
    <w:name w:val="Normal (Web)"/>
    <w:basedOn w:val="a1"/>
    <w:uiPriority w:val="99"/>
    <w:semiHidden/>
    <w:unhideWhenUsed/>
    <w:rsid w:val="004667D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459</Words>
  <Characters>2617</Characters>
  <Application>Microsoft Office Word</Application>
  <DocSecurity>0</DocSecurity>
  <Lines>21</Lines>
  <Paragraphs>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3070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Daniel Echavaria</cp:lastModifiedBy>
  <cp:revision>3</cp:revision>
  <dcterms:created xsi:type="dcterms:W3CDTF">2025-08-05T12:39:00Z</dcterms:created>
  <dcterms:modified xsi:type="dcterms:W3CDTF">2025-08-05T13:12:00Z</dcterms:modified>
  <cp:category/>
</cp:coreProperties>
</file>